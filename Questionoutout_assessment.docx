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8745" w14:textId="77777777" w:rsidR="00151B22" w:rsidRDefault="00151B22" w:rsidP="00151B22">
      <w:r>
        <w:t>@title Real-World Math Challenge</w:t>
      </w:r>
    </w:p>
    <w:p w14:paraId="7F5C8CFF" w14:textId="77777777" w:rsidR="00151B22" w:rsidRDefault="00151B22" w:rsidP="00151B22">
      <w:r>
        <w:t>@description This assessment presents practical problems requiring reasoning, calculation, and interpretation of given data.</w:t>
      </w:r>
    </w:p>
    <w:p w14:paraId="20A438EA" w14:textId="673535C4" w:rsidR="00DC5733" w:rsidRDefault="00000000" w:rsidP="00151B22">
      <w:r>
        <w:t>@question A city bus has routes to the North Side, East Side, and West Side. The table shows the available ticket types and their prices. How many choices are there for a bus fare?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</w:tblGrid>
      <w:tr w:rsidR="00012391" w:rsidRPr="00DC5733" w14:paraId="4060944A" w14:textId="77777777" w:rsidTr="000D558E">
        <w:trPr>
          <w:tblHeader/>
          <w:tblCellSpacing w:w="15" w:type="dxa"/>
        </w:trPr>
        <w:tc>
          <w:tcPr>
            <w:tcW w:w="0" w:type="auto"/>
            <w:hideMark/>
          </w:tcPr>
          <w:p w14:paraId="003B70C0" w14:textId="42773033" w:rsidR="00DC5733" w:rsidRPr="00DC5733" w:rsidRDefault="00DC5733" w:rsidP="00DC5733">
            <w:pPr>
              <w:rPr>
                <w:b/>
                <w:bCs/>
                <w:color w:val="0D0D0D" w:themeColor="text1" w:themeTint="F2"/>
                <w:lang w:val="en-IN"/>
              </w:rPr>
            </w:pPr>
            <w:r w:rsidRPr="00DC5733">
              <w:rPr>
                <w:color w:val="0D0D0D" w:themeColor="text1" w:themeTint="F2"/>
              </w:rPr>
              <w:t xml:space="preserve">| </w:t>
            </w:r>
            <w:r w:rsidR="00012391">
              <w:rPr>
                <w:color w:val="0D0D0D" w:themeColor="text1" w:themeTint="F2"/>
              </w:rPr>
              <w:t>Ticket Type</w:t>
            </w:r>
            <w:r w:rsidRPr="00DC5733">
              <w:rPr>
                <w:color w:val="0D0D0D" w:themeColor="text1" w:themeTint="F2"/>
              </w:rPr>
              <w:t xml:space="preserve"> | </w:t>
            </w:r>
            <w:r w:rsidR="00012391">
              <w:rPr>
                <w:color w:val="0D0D0D" w:themeColor="text1" w:themeTint="F2"/>
              </w:rPr>
              <w:t>Price</w:t>
            </w:r>
            <w:r w:rsidRPr="00DC5733">
              <w:rPr>
                <w:color w:val="0D0D0D" w:themeColor="text1" w:themeTint="F2"/>
              </w:rPr>
              <w:t>|</w:t>
            </w:r>
          </w:p>
        </w:tc>
      </w:tr>
      <w:tr w:rsidR="00012391" w:rsidRPr="00DC5733" w14:paraId="4BAF2B5A" w14:textId="77777777" w:rsidTr="000D558E">
        <w:trPr>
          <w:tblCellSpacing w:w="15" w:type="dxa"/>
        </w:trPr>
        <w:tc>
          <w:tcPr>
            <w:tcW w:w="0" w:type="auto"/>
            <w:hideMark/>
          </w:tcPr>
          <w:p w14:paraId="5425AC64" w14:textId="4B72986B" w:rsidR="00DC5733" w:rsidRPr="00DC5733" w:rsidRDefault="00DC5733" w:rsidP="00DC5733">
            <w:pPr>
              <w:rPr>
                <w:color w:val="0D0D0D" w:themeColor="text1" w:themeTint="F2"/>
                <w:lang w:val="en-IN"/>
              </w:rPr>
            </w:pPr>
            <w:r w:rsidRPr="00DC5733">
              <w:rPr>
                <w:color w:val="0D0D0D" w:themeColor="text1" w:themeTint="F2"/>
              </w:rPr>
              <w:t>| :---: | :---: |</w:t>
            </w:r>
          </w:p>
        </w:tc>
      </w:tr>
      <w:tr w:rsidR="00012391" w:rsidRPr="00DC5733" w14:paraId="34B64F57" w14:textId="77777777" w:rsidTr="000D558E">
        <w:trPr>
          <w:tblCellSpacing w:w="15" w:type="dxa"/>
        </w:trPr>
        <w:tc>
          <w:tcPr>
            <w:tcW w:w="0" w:type="auto"/>
            <w:hideMark/>
          </w:tcPr>
          <w:p w14:paraId="1A1F0400" w14:textId="6E278BDD" w:rsidR="00DC5733" w:rsidRPr="00DC5733" w:rsidRDefault="00DC5733" w:rsidP="00DC5733">
            <w:pPr>
              <w:rPr>
                <w:color w:val="0D0D0D" w:themeColor="text1" w:themeTint="F2"/>
                <w:lang w:val="en-IN"/>
              </w:rPr>
            </w:pPr>
            <w:r w:rsidRPr="00DC5733">
              <w:rPr>
                <w:color w:val="0D0D0D" w:themeColor="text1" w:themeTint="F2"/>
              </w:rPr>
              <w:t>|</w:t>
            </w:r>
            <w:r w:rsidR="00012391">
              <w:rPr>
                <w:color w:val="0D0D0D" w:themeColor="text1" w:themeTint="F2"/>
              </w:rPr>
              <w:t xml:space="preserve">One </w:t>
            </w:r>
            <w:proofErr w:type="gramStart"/>
            <w:r w:rsidR="00012391">
              <w:rPr>
                <w:color w:val="0D0D0D" w:themeColor="text1" w:themeTint="F2"/>
              </w:rPr>
              <w:t>way</w:t>
            </w:r>
            <w:r w:rsidRPr="00DC5733">
              <w:rPr>
                <w:color w:val="0D0D0D" w:themeColor="text1" w:themeTint="F2"/>
              </w:rPr>
              <w:t xml:space="preserve">  |</w:t>
            </w:r>
            <w:proofErr w:type="gramEnd"/>
            <w:r w:rsidRPr="00DC5733">
              <w:rPr>
                <w:color w:val="0D0D0D" w:themeColor="text1" w:themeTint="F2"/>
              </w:rPr>
              <w:t xml:space="preserve"> </w:t>
            </w:r>
            <w:r w:rsidR="00012391">
              <w:rPr>
                <w:color w:val="0D0D0D" w:themeColor="text1" w:themeTint="F2"/>
              </w:rPr>
              <w:t>$2</w:t>
            </w:r>
            <w:r w:rsidRPr="00DC5733">
              <w:rPr>
                <w:color w:val="0D0D0D" w:themeColor="text1" w:themeTint="F2"/>
              </w:rPr>
              <w:t xml:space="preserve"> |</w:t>
            </w:r>
          </w:p>
        </w:tc>
      </w:tr>
      <w:tr w:rsidR="00012391" w:rsidRPr="00DC5733" w14:paraId="098C51C9" w14:textId="77777777" w:rsidTr="000D558E">
        <w:trPr>
          <w:tblCellSpacing w:w="15" w:type="dxa"/>
        </w:trPr>
        <w:tc>
          <w:tcPr>
            <w:tcW w:w="0" w:type="auto"/>
            <w:hideMark/>
          </w:tcPr>
          <w:p w14:paraId="510E8669" w14:textId="37510C51" w:rsidR="00DC5733" w:rsidRPr="00DC5733" w:rsidRDefault="00DC5733" w:rsidP="00DC5733">
            <w:pPr>
              <w:rPr>
                <w:color w:val="0D0D0D" w:themeColor="text1" w:themeTint="F2"/>
                <w:lang w:val="en-IN"/>
              </w:rPr>
            </w:pPr>
            <w:r w:rsidRPr="00DC5733">
              <w:rPr>
                <w:color w:val="0D0D0D" w:themeColor="text1" w:themeTint="F2"/>
              </w:rPr>
              <w:t xml:space="preserve">| </w:t>
            </w:r>
            <w:r w:rsidR="00012391">
              <w:rPr>
                <w:color w:val="0D0D0D" w:themeColor="text1" w:themeTint="F2"/>
              </w:rPr>
              <w:t>Round trip</w:t>
            </w:r>
            <w:r w:rsidRPr="00DC5733">
              <w:rPr>
                <w:color w:val="0D0D0D" w:themeColor="text1" w:themeTint="F2"/>
              </w:rPr>
              <w:t xml:space="preserve"> | </w:t>
            </w:r>
            <w:r w:rsidR="00012391">
              <w:rPr>
                <w:color w:val="0D0D0D" w:themeColor="text1" w:themeTint="F2"/>
              </w:rPr>
              <w:t>$3</w:t>
            </w:r>
            <w:r w:rsidRPr="00DC5733">
              <w:rPr>
                <w:color w:val="0D0D0D" w:themeColor="text1" w:themeTint="F2"/>
              </w:rPr>
              <w:t xml:space="preserve"> |</w:t>
            </w:r>
          </w:p>
        </w:tc>
      </w:tr>
      <w:tr w:rsidR="00012391" w:rsidRPr="00DC5733" w14:paraId="4C590691" w14:textId="77777777" w:rsidTr="000D558E">
        <w:trPr>
          <w:tblCellSpacing w:w="15" w:type="dxa"/>
        </w:trPr>
        <w:tc>
          <w:tcPr>
            <w:tcW w:w="0" w:type="auto"/>
            <w:hideMark/>
          </w:tcPr>
          <w:p w14:paraId="672A306F" w14:textId="38EF1567" w:rsidR="00DC5733" w:rsidRPr="00DC5733" w:rsidRDefault="00DC5733" w:rsidP="00DC5733">
            <w:pPr>
              <w:rPr>
                <w:color w:val="0D0D0D" w:themeColor="text1" w:themeTint="F2"/>
                <w:lang w:val="en-IN"/>
              </w:rPr>
            </w:pPr>
            <w:r w:rsidRPr="00DC5733">
              <w:rPr>
                <w:color w:val="0D0D0D" w:themeColor="text1" w:themeTint="F2"/>
              </w:rPr>
              <w:t>|</w:t>
            </w:r>
            <w:r w:rsidR="00012391">
              <w:rPr>
                <w:color w:val="0D0D0D" w:themeColor="text1" w:themeTint="F2"/>
              </w:rPr>
              <w:t xml:space="preserve"> Day pass</w:t>
            </w:r>
            <w:r w:rsidRPr="00DC5733">
              <w:rPr>
                <w:color w:val="0D0D0D" w:themeColor="text1" w:themeTint="F2"/>
              </w:rPr>
              <w:t xml:space="preserve"> | </w:t>
            </w:r>
            <w:r w:rsidR="00012391">
              <w:rPr>
                <w:color w:val="0D0D0D" w:themeColor="text1" w:themeTint="F2"/>
              </w:rPr>
              <w:t>$5</w:t>
            </w:r>
            <w:r w:rsidRPr="00DC5733">
              <w:rPr>
                <w:color w:val="0D0D0D" w:themeColor="text1" w:themeTint="F2"/>
              </w:rPr>
              <w:t xml:space="preserve"> |</w:t>
            </w:r>
          </w:p>
        </w:tc>
      </w:tr>
    </w:tbl>
    <w:p w14:paraId="24054299" w14:textId="5C075712" w:rsidR="00D40AAA" w:rsidRPr="00DC5733" w:rsidRDefault="00DC5733" w:rsidP="00DC5733">
      <w:r w:rsidRPr="00DC5733">
        <w:t xml:space="preserve"> </w:t>
      </w:r>
    </w:p>
    <w:p w14:paraId="38A33C59" w14:textId="02201654" w:rsidR="00A536E1" w:rsidRDefault="00000000">
      <w:r>
        <w:t>@instruction Choose the correct answer</w:t>
      </w:r>
    </w:p>
    <w:p w14:paraId="694EFF77" w14:textId="06D4F82B" w:rsidR="00A536E1" w:rsidRDefault="00000000">
      <w:r>
        <w:t xml:space="preserve">@difficulty </w:t>
      </w:r>
      <w:r w:rsidR="00012391">
        <w:t>easy</w:t>
      </w:r>
    </w:p>
    <w:p w14:paraId="16AB6FF8" w14:textId="77777777" w:rsidR="00A536E1" w:rsidRDefault="00000000">
      <w:r>
        <w:t>@Order 1</w:t>
      </w:r>
    </w:p>
    <w:p w14:paraId="49F33A9C" w14:textId="77777777" w:rsidR="00A536E1" w:rsidRDefault="00000000">
      <w:r>
        <w:t>@option Eight</w:t>
      </w:r>
    </w:p>
    <w:p w14:paraId="131C5162" w14:textId="77777777" w:rsidR="00A536E1" w:rsidRDefault="00000000">
      <w:r>
        <w:t>@@option Nine</w:t>
      </w:r>
    </w:p>
    <w:p w14:paraId="406AE6DB" w14:textId="77777777" w:rsidR="00A536E1" w:rsidRDefault="00000000">
      <w:r>
        <w:t>@option Ten</w:t>
      </w:r>
    </w:p>
    <w:p w14:paraId="6027399F" w14:textId="77777777" w:rsidR="00A536E1" w:rsidRDefault="00000000">
      <w:r>
        <w:t>@option Twelve</w:t>
      </w:r>
    </w:p>
    <w:p w14:paraId="04147228" w14:textId="78CD7098" w:rsidR="00A536E1" w:rsidRDefault="00000000">
      <w:r>
        <w:t xml:space="preserve">@explanation There are three bus routes and three ticket types, which results in </w:t>
      </w:r>
      <w:r w:rsidR="00012391" w:rsidRPr="00012391">
        <w:t>$3 \times 3 = 9$</w:t>
      </w:r>
      <w:r w:rsidR="00012391" w:rsidRPr="00012391">
        <w:t xml:space="preserve"> </w:t>
      </w:r>
      <w:r>
        <w:t>choices for a bus fare.</w:t>
      </w:r>
    </w:p>
    <w:p w14:paraId="1F6C2C58" w14:textId="77777777" w:rsidR="00A536E1" w:rsidRDefault="00000000">
      <w:r>
        <w:t>@subject Quantitative Math</w:t>
      </w:r>
    </w:p>
    <w:p w14:paraId="13EDEE35" w14:textId="77777777" w:rsidR="00A536E1" w:rsidRDefault="00000000">
      <w:r>
        <w:t>@unit Problem Solving</w:t>
      </w:r>
    </w:p>
    <w:p w14:paraId="29D8309C" w14:textId="77777777" w:rsidR="00A536E1" w:rsidRDefault="00000000">
      <w:r>
        <w:t>@topic Counting &amp; Arrangement Problems</w:t>
      </w:r>
    </w:p>
    <w:p w14:paraId="65CDA3D7" w14:textId="77777777" w:rsidR="00A536E1" w:rsidRDefault="00000000">
      <w:r>
        <w:t>@plusmarks 1</w:t>
      </w:r>
    </w:p>
    <w:p w14:paraId="2CD4E82E" w14:textId="77777777" w:rsidR="00D40AAA" w:rsidRDefault="00D40AAA"/>
    <w:p w14:paraId="35685CC8" w14:textId="77777777" w:rsidR="00012391" w:rsidRDefault="00012391"/>
    <w:p w14:paraId="588FB0EE" w14:textId="77777777" w:rsidR="00D40AAA" w:rsidRDefault="00D40AAA"/>
    <w:p w14:paraId="1D1360C6" w14:textId="7EDBFD41" w:rsidR="00A536E1" w:rsidRDefault="00000000">
      <w:r>
        <w:lastRenderedPageBreak/>
        <w:t>@question A rectangular crate containing 12 oranges is shown. Each orange has a radius of 4 inches. What are the dimensions, in inches, of the crate?</w:t>
      </w:r>
    </w:p>
    <w:p w14:paraId="14D022D9" w14:textId="56F19E73" w:rsidR="00151B22" w:rsidRDefault="00151B22">
      <w:proofErr w:type="gramStart"/>
      <w:r>
        <w:t>![</w:t>
      </w:r>
      <w:proofErr w:type="gramEnd"/>
      <w:r>
        <w:t>]</w:t>
      </w:r>
      <w:r w:rsidRPr="00151B22">
        <w:t>(</w:t>
      </w:r>
      <w:r w:rsidR="00003788" w:rsidRPr="00003788">
        <w:t>https://raw.githubusercontent.com/Gourangsharma/question_output/main/crate_oranges.png</w:t>
      </w:r>
      <w:r w:rsidRPr="00151B22">
        <w:t>)</w:t>
      </w:r>
    </w:p>
    <w:p w14:paraId="0B745477" w14:textId="77777777" w:rsidR="00A536E1" w:rsidRDefault="00000000">
      <w:r>
        <w:t>@instruction Select the correct answer</w:t>
      </w:r>
    </w:p>
    <w:p w14:paraId="08D9061E" w14:textId="77777777" w:rsidR="00A536E1" w:rsidRDefault="00000000">
      <w:r>
        <w:t>@difficulty hard</w:t>
      </w:r>
    </w:p>
    <w:p w14:paraId="08CC58CF" w14:textId="77777777" w:rsidR="00A536E1" w:rsidRDefault="00000000">
      <w:r>
        <w:t>@Order 2</w:t>
      </w:r>
    </w:p>
    <w:p w14:paraId="2277C19C" w14:textId="38962E70" w:rsidR="00A536E1" w:rsidRDefault="00000000">
      <w:r>
        <w:t xml:space="preserve">@option </w:t>
      </w:r>
      <w:r w:rsidR="00DC5733" w:rsidRPr="00DC5733">
        <w:t>$8 \times 20 \times 24$</w:t>
      </w:r>
    </w:p>
    <w:p w14:paraId="674B514A" w14:textId="310FB62A" w:rsidR="00A536E1" w:rsidRDefault="00000000">
      <w:r>
        <w:t xml:space="preserve">@option </w:t>
      </w:r>
      <w:r w:rsidR="00DC5733" w:rsidRPr="00DC5733">
        <w:t xml:space="preserve">$16 \times 20 \times 24$  </w:t>
      </w:r>
    </w:p>
    <w:p w14:paraId="4F7A78FF" w14:textId="3B75CBCA" w:rsidR="00A536E1" w:rsidRDefault="00000000">
      <w:r>
        <w:t xml:space="preserve">@option </w:t>
      </w:r>
      <w:r w:rsidR="00DC5733" w:rsidRPr="00DC5733">
        <w:t>$8 \times 24 \times 32$</w:t>
      </w:r>
    </w:p>
    <w:p w14:paraId="2880A4CE" w14:textId="5CB2144C" w:rsidR="00A536E1" w:rsidRDefault="00000000">
      <w:r>
        <w:t xml:space="preserve">@@option </w:t>
      </w:r>
      <w:r w:rsidR="00DC5733" w:rsidRPr="00DC5733">
        <w:t>$8 \times 24 \times 40$</w:t>
      </w:r>
    </w:p>
    <w:p w14:paraId="19382B14" w14:textId="77777777" w:rsidR="00012391" w:rsidRDefault="00000000" w:rsidP="00012391">
      <w:r>
        <w:t xml:space="preserve">@explanation </w:t>
      </w:r>
      <w:proofErr w:type="gramStart"/>
      <w:r w:rsidR="00012391">
        <w:t>The</w:t>
      </w:r>
      <w:proofErr w:type="gramEnd"/>
      <w:r w:rsidR="00012391">
        <w:t xml:space="preserve"> crate can hold three columns of four oranges, making its length $3 \times 2r = 3 \times 2 \times 4 \ \text{inches} = 24 \ \text{inches}$.  </w:t>
      </w:r>
    </w:p>
    <w:p w14:paraId="1AD96839" w14:textId="77777777" w:rsidR="00012391" w:rsidRDefault="00012391" w:rsidP="00012391">
      <w:r>
        <w:t xml:space="preserve">Its width is $1 \times 2r = 1 \times 2 \times 4 \ \text{inches} = 8 \ \text{inches}$.  </w:t>
      </w:r>
    </w:p>
    <w:p w14:paraId="218010E6" w14:textId="77777777" w:rsidR="00012391" w:rsidRDefault="00012391" w:rsidP="00012391">
      <w:r>
        <w:t xml:space="preserve">In height, it can hold five oranges stacked, so height $= 5 \times 2r = 5 \times 2 \times 4 \ \text{inches} = 40 \ \text{inches}$.  </w:t>
      </w:r>
    </w:p>
    <w:p w14:paraId="6A3F4854" w14:textId="49151841" w:rsidR="00A536E1" w:rsidRDefault="00012391" w:rsidP="00012391">
      <w:r>
        <w:t>The correct answer is $8 \times 24 \times 40$.</w:t>
      </w:r>
    </w:p>
    <w:p w14:paraId="18C6A206" w14:textId="77777777" w:rsidR="00A536E1" w:rsidRDefault="00000000">
      <w:r>
        <w:t>@subject Quantitative Math</w:t>
      </w:r>
    </w:p>
    <w:p w14:paraId="17427C0D" w14:textId="77777777" w:rsidR="00A536E1" w:rsidRDefault="00000000">
      <w:r>
        <w:t>@unit Geometry and Measurement</w:t>
      </w:r>
    </w:p>
    <w:p w14:paraId="6C9DB737" w14:textId="77777777" w:rsidR="00A536E1" w:rsidRDefault="00000000">
      <w:r>
        <w:t>@topic Solid Figures (Volume of Cubes)</w:t>
      </w:r>
    </w:p>
    <w:p w14:paraId="798AB788" w14:textId="77777777" w:rsidR="00A536E1" w:rsidRDefault="00000000">
      <w:r>
        <w:t>@plusmarks 1</w:t>
      </w:r>
    </w:p>
    <w:sectPr w:rsidR="00A536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704472">
    <w:abstractNumId w:val="8"/>
  </w:num>
  <w:num w:numId="2" w16cid:durableId="612248873">
    <w:abstractNumId w:val="6"/>
  </w:num>
  <w:num w:numId="3" w16cid:durableId="957107890">
    <w:abstractNumId w:val="5"/>
  </w:num>
  <w:num w:numId="4" w16cid:durableId="1474832667">
    <w:abstractNumId w:val="4"/>
  </w:num>
  <w:num w:numId="5" w16cid:durableId="1535267160">
    <w:abstractNumId w:val="7"/>
  </w:num>
  <w:num w:numId="6" w16cid:durableId="1552619106">
    <w:abstractNumId w:val="3"/>
  </w:num>
  <w:num w:numId="7" w16cid:durableId="551813902">
    <w:abstractNumId w:val="2"/>
  </w:num>
  <w:num w:numId="8" w16cid:durableId="301231829">
    <w:abstractNumId w:val="1"/>
  </w:num>
  <w:num w:numId="9" w16cid:durableId="136571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788"/>
    <w:rsid w:val="00012391"/>
    <w:rsid w:val="00034616"/>
    <w:rsid w:val="0006063C"/>
    <w:rsid w:val="0015074B"/>
    <w:rsid w:val="00151B22"/>
    <w:rsid w:val="0029639D"/>
    <w:rsid w:val="00326F90"/>
    <w:rsid w:val="006E663B"/>
    <w:rsid w:val="0084275F"/>
    <w:rsid w:val="00A536E1"/>
    <w:rsid w:val="00AA1D8D"/>
    <w:rsid w:val="00B47730"/>
    <w:rsid w:val="00CB0664"/>
    <w:rsid w:val="00D40AAA"/>
    <w:rsid w:val="00DC57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79F0C"/>
  <w14:defaultImageDpi w14:val="300"/>
  <w15:docId w15:val="{3DC16D7D-BD63-40BA-A50C-0CBB831A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GOURANG SHARMA</cp:lastModifiedBy>
  <cp:revision>3</cp:revision>
  <dcterms:created xsi:type="dcterms:W3CDTF">2025-08-11T10:34:00Z</dcterms:created>
  <dcterms:modified xsi:type="dcterms:W3CDTF">2025-08-11T10:48:00Z</dcterms:modified>
  <cp:category/>
</cp:coreProperties>
</file>